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4.3.0.0 -->
  <w:body>
    <w:p>
      <w:r>
        <w:rPr>
          <w:b/>
          <w:color w:val="FF0000"/>
          <w:sz w:val="24"/>
        </w:rPr>
        <w:t>Evaluation Only. Created with Aspose.Words. Copyright 2003-2014 Aspose Pty Ltd.</w:t>
      </w:r>
    </w:p>
    <w:p w:rsidR="00A77B3E">
      <w:pPr>
        <w:bidi w:val="0"/>
        <w:spacing w:after="240"/>
      </w:pPr>
      <w:r>
        <w:rPr>
          <w:rStyle w:val="DefaultParagraphFont"/>
          <w:bdr w:val="nil"/>
          <w:rtl w:val="0"/>
        </w:rPr>
        <w:t>This will turn into one embedded image</w:t>
      </w:r>
    </w:p>
    <w:p>
      <w:pPr>
        <w:bidi w:val="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300pt;width:964.5pt">
            <v:imagedata r:id="rId4" o:title=""/>
          </v:shape>
        </w:pict>
      </w:r>
    </w:p>
    <w:p>
      <w:pPr>
        <w:bidi w:val="0"/>
        <w:spacing w:before="240" w:after="240"/>
      </w:pPr>
      <w:r>
        <w:rPr>
          <w:rStyle w:val="DefaultParagraphFont"/>
          <w:bdr w:val="nil"/>
          <w:rtl w:val="0"/>
        </w:rPr>
        <w:t>This will turn into another embedded image</w:t>
      </w:r>
    </w:p>
    <w:p>
      <w:pPr>
        <w:bidi w:val="0"/>
        <w:jc w:val="left"/>
      </w:pPr>
      <w:r>
        <w:pict>
          <v:shape id="_x0000_i1026" type="#_x0000_t75" style="height:300pt;width:964.5pt">
            <v:imagedata r:id="rId5" o:title=""/>
          </v:shape>
        </w:pict>
      </w:r>
    </w:p>
    <w:p>
      <w:pPr>
        <w:bidi w:val="0"/>
      </w:pPr>
      <w:r>
        <w:fldChar w:fldCharType="begin"/>
      </w:r>
      <w:r>
        <w:instrText xml:space="preserve"> HYPERLINK "http://wall.fractus.ws/data/1418967978report_spike.html" </w:instrText>
      </w:r>
      <w:r>
        <w:fldChar w:fldCharType="separate"/>
      </w:r>
      <w:r>
        <w:fldChar w:fldCharType="end"/>
      </w:r>
      <w:r>
        <w:rPr>
          <w:rStyle w:val="DefaultParagraphFont"/>
          <w:bdr w:val="nil"/>
          <w:rtl w:val="0"/>
        </w:rPr>
        <w:t xml:space="preserve">Window size: </w:t>
      </w:r>
      <w:r>
        <w:rPr>
          <w:rStyle w:val="DefaultParagraphFont"/>
          <w:bdr w:val="nil"/>
          <w:rtl w:val="0"/>
        </w:rPr>
        <w:t>1317</w:t>
      </w:r>
      <w:r>
        <w:rPr>
          <w:rStyle w:val="DefaultParagraphFont"/>
          <w:bdr w:val="nil"/>
          <w:rtl w:val="0"/>
        </w:rPr>
        <w:t xml:space="preserve"> x </w:t>
      </w:r>
      <w:r>
        <w:rPr>
          <w:rStyle w:val="DefaultParagraphFont"/>
          <w:bdr w:val="nil"/>
          <w:rtl w:val="0"/>
        </w:rPr>
        <w:t>744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Viewport size: </w:t>
      </w:r>
      <w:r>
        <w:rPr>
          <w:rStyle w:val="DefaultParagraphFont"/>
          <w:bdr w:val="nil"/>
          <w:rtl w:val="0"/>
        </w:rPr>
        <w:t>1317</w:t>
      </w:r>
      <w:r>
        <w:rPr>
          <w:rStyle w:val="DefaultParagraphFont"/>
          <w:bdr w:val="nil"/>
          <w:rtl w:val="0"/>
        </w:rPr>
        <w:t xml:space="preserve"> x </w:t>
      </w:r>
      <w:r>
        <w:rPr>
          <w:rStyle w:val="DefaultParagraphFont"/>
          <w:bdr w:val="nil"/>
          <w:rtl w:val="0"/>
        </w:rPr>
        <w:t>635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